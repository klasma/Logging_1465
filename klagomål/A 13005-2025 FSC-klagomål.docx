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13005-2025 i Svenljunga kommun</w:t>
      </w:r>
    </w:p>
    <w:p>
      <w:r>
        <w:t>Detta dokument behandlar höga naturvärden i avverkningsanmälan A 13005-2025 i Svenljunga kommun. Denna avverkningsanmälan inkom 2025-03-18 00:00:00 och omfattar 9,0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bronshjon (S), kornknutmossa (S), thomsons trägnagare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3005-2025 karta.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6350400, E 382179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